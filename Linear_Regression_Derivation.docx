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5212B" w14:textId="77777777" w:rsidR="00AF6770" w:rsidRPr="002E77C4" w:rsidRDefault="002E77C4">
      <w:pPr>
        <w:pStyle w:val="Title"/>
        <w:rPr>
          <w:rFonts w:ascii="Times New Roman" w:hAnsi="Times New Roman" w:cs="Times New Roman"/>
        </w:rPr>
      </w:pPr>
      <w:r w:rsidRPr="002E77C4">
        <w:rPr>
          <w:rFonts w:ascii="Times New Roman" w:hAnsi="Times New Roman" w:cs="Times New Roman"/>
        </w:rPr>
        <w:t>Derivation of the Slope and Intercept in Linear Regression</w:t>
      </w:r>
    </w:p>
    <w:p w14:paraId="676617C1" w14:textId="77777777" w:rsidR="00AF6770" w:rsidRPr="002E77C4" w:rsidRDefault="002E77C4">
      <w:pPr>
        <w:rPr>
          <w:rFonts w:ascii="Times New Roman" w:hAnsi="Times New Roman" w:cs="Times New Roman"/>
        </w:rPr>
      </w:pPr>
      <w:r w:rsidRPr="002E77C4">
        <w:rPr>
          <w:rFonts w:ascii="Times New Roman" w:hAnsi="Times New Roman" w:cs="Times New Roman"/>
        </w:rPr>
        <w:t xml:space="preserve">In this document, we will explore how to derive the slope (m) and intercept (b) in simple linear regression by minimizing the sum of squared errors (SSE). The example will demonstrate how to </w:t>
      </w:r>
      <w:r w:rsidRPr="002E77C4">
        <w:rPr>
          <w:rFonts w:ascii="Times New Roman" w:hAnsi="Times New Roman" w:cs="Times New Roman"/>
        </w:rPr>
        <w:t>compute the slope using partial derivatives and the step-by-step process to reach the closed-form solution for both m and b.</w:t>
      </w:r>
    </w:p>
    <w:p w14:paraId="52AA3C9A" w14:textId="77777777" w:rsidR="00AF6770" w:rsidRPr="002E77C4" w:rsidRDefault="002E77C4">
      <w:pPr>
        <w:pStyle w:val="Heading1"/>
        <w:rPr>
          <w:rFonts w:ascii="Times New Roman" w:hAnsi="Times New Roman" w:cs="Times New Roman"/>
        </w:rPr>
      </w:pPr>
      <w:r w:rsidRPr="002E77C4">
        <w:rPr>
          <w:rFonts w:ascii="Times New Roman" w:hAnsi="Times New Roman" w:cs="Times New Roman"/>
        </w:rPr>
        <w:t>Example Data Set</w:t>
      </w:r>
    </w:p>
    <w:p w14:paraId="67E3B297" w14:textId="77777777" w:rsidR="00AF6770" w:rsidRPr="002E77C4" w:rsidRDefault="002E77C4">
      <w:pPr>
        <w:rPr>
          <w:rFonts w:ascii="Times New Roman" w:hAnsi="Times New Roman" w:cs="Times New Roman"/>
        </w:rPr>
      </w:pPr>
      <w:r w:rsidRPr="002E77C4">
        <w:rPr>
          <w:rFonts w:ascii="Times New Roman" w:hAnsi="Times New Roman" w:cs="Times New Roman"/>
        </w:rPr>
        <w:t>Consider the following data points (x, y):</w:t>
      </w:r>
    </w:p>
    <w:tbl>
      <w:tblPr>
        <w:tblStyle w:val="TableGrid"/>
        <w:tblW w:w="0" w:type="auto"/>
        <w:tblLook w:val="04A0" w:firstRow="1" w:lastRow="0" w:firstColumn="1" w:lastColumn="0" w:noHBand="0" w:noVBand="1"/>
      </w:tblPr>
      <w:tblGrid>
        <w:gridCol w:w="1728"/>
        <w:gridCol w:w="1728"/>
        <w:gridCol w:w="1728"/>
        <w:gridCol w:w="1728"/>
        <w:gridCol w:w="1728"/>
      </w:tblGrid>
      <w:tr w:rsidR="00AF6770" w:rsidRPr="002E77C4" w14:paraId="61A86E0B" w14:textId="77777777">
        <w:tc>
          <w:tcPr>
            <w:tcW w:w="1728" w:type="dxa"/>
          </w:tcPr>
          <w:p w14:paraId="2547321C" w14:textId="77777777" w:rsidR="00AF6770" w:rsidRPr="002E77C4" w:rsidRDefault="002E77C4">
            <w:pPr>
              <w:rPr>
                <w:rFonts w:ascii="Times New Roman" w:hAnsi="Times New Roman" w:cs="Times New Roman"/>
              </w:rPr>
            </w:pPr>
            <w:r w:rsidRPr="002E77C4">
              <w:rPr>
                <w:rFonts w:ascii="Times New Roman" w:hAnsi="Times New Roman" w:cs="Times New Roman"/>
              </w:rPr>
              <w:t>x</w:t>
            </w:r>
          </w:p>
        </w:tc>
        <w:tc>
          <w:tcPr>
            <w:tcW w:w="1728" w:type="dxa"/>
          </w:tcPr>
          <w:p w14:paraId="375A1B30" w14:textId="77777777" w:rsidR="00AF6770" w:rsidRPr="002E77C4" w:rsidRDefault="002E77C4">
            <w:pPr>
              <w:rPr>
                <w:rFonts w:ascii="Times New Roman" w:hAnsi="Times New Roman" w:cs="Times New Roman"/>
              </w:rPr>
            </w:pPr>
            <w:r w:rsidRPr="002E77C4">
              <w:rPr>
                <w:rFonts w:ascii="Times New Roman" w:hAnsi="Times New Roman" w:cs="Times New Roman"/>
              </w:rPr>
              <w:t>2</w:t>
            </w:r>
          </w:p>
        </w:tc>
        <w:tc>
          <w:tcPr>
            <w:tcW w:w="1728" w:type="dxa"/>
          </w:tcPr>
          <w:p w14:paraId="16D1D110" w14:textId="77777777" w:rsidR="00AF6770" w:rsidRPr="002E77C4" w:rsidRDefault="002E77C4">
            <w:pPr>
              <w:rPr>
                <w:rFonts w:ascii="Times New Roman" w:hAnsi="Times New Roman" w:cs="Times New Roman"/>
              </w:rPr>
            </w:pPr>
            <w:r w:rsidRPr="002E77C4">
              <w:rPr>
                <w:rFonts w:ascii="Times New Roman" w:hAnsi="Times New Roman" w:cs="Times New Roman"/>
              </w:rPr>
              <w:t>4</w:t>
            </w:r>
          </w:p>
        </w:tc>
        <w:tc>
          <w:tcPr>
            <w:tcW w:w="1728" w:type="dxa"/>
          </w:tcPr>
          <w:p w14:paraId="0A4E1760" w14:textId="77777777" w:rsidR="00AF6770" w:rsidRPr="002E77C4" w:rsidRDefault="002E77C4">
            <w:pPr>
              <w:rPr>
                <w:rFonts w:ascii="Times New Roman" w:hAnsi="Times New Roman" w:cs="Times New Roman"/>
              </w:rPr>
            </w:pPr>
            <w:r w:rsidRPr="002E77C4">
              <w:rPr>
                <w:rFonts w:ascii="Times New Roman" w:hAnsi="Times New Roman" w:cs="Times New Roman"/>
              </w:rPr>
              <w:t>6</w:t>
            </w:r>
          </w:p>
        </w:tc>
        <w:tc>
          <w:tcPr>
            <w:tcW w:w="1728" w:type="dxa"/>
          </w:tcPr>
          <w:p w14:paraId="70E37911" w14:textId="77777777" w:rsidR="00AF6770" w:rsidRPr="002E77C4" w:rsidRDefault="002E77C4">
            <w:pPr>
              <w:rPr>
                <w:rFonts w:ascii="Times New Roman" w:hAnsi="Times New Roman" w:cs="Times New Roman"/>
              </w:rPr>
            </w:pPr>
            <w:r w:rsidRPr="002E77C4">
              <w:rPr>
                <w:rFonts w:ascii="Times New Roman" w:hAnsi="Times New Roman" w:cs="Times New Roman"/>
              </w:rPr>
              <w:t>8</w:t>
            </w:r>
          </w:p>
        </w:tc>
      </w:tr>
      <w:tr w:rsidR="00AF6770" w:rsidRPr="002E77C4" w14:paraId="5F4815D9" w14:textId="77777777">
        <w:tc>
          <w:tcPr>
            <w:tcW w:w="1728" w:type="dxa"/>
          </w:tcPr>
          <w:p w14:paraId="1592995B" w14:textId="77777777" w:rsidR="00AF6770" w:rsidRPr="002E77C4" w:rsidRDefault="002E77C4">
            <w:pPr>
              <w:rPr>
                <w:rFonts w:ascii="Times New Roman" w:hAnsi="Times New Roman" w:cs="Times New Roman"/>
              </w:rPr>
            </w:pPr>
            <w:r w:rsidRPr="002E77C4">
              <w:rPr>
                <w:rFonts w:ascii="Times New Roman" w:hAnsi="Times New Roman" w:cs="Times New Roman"/>
              </w:rPr>
              <w:t>y</w:t>
            </w:r>
          </w:p>
        </w:tc>
        <w:tc>
          <w:tcPr>
            <w:tcW w:w="1728" w:type="dxa"/>
          </w:tcPr>
          <w:p w14:paraId="3411E71D" w14:textId="77777777" w:rsidR="00AF6770" w:rsidRPr="002E77C4" w:rsidRDefault="002E77C4">
            <w:pPr>
              <w:rPr>
                <w:rFonts w:ascii="Times New Roman" w:hAnsi="Times New Roman" w:cs="Times New Roman"/>
              </w:rPr>
            </w:pPr>
            <w:r w:rsidRPr="002E77C4">
              <w:rPr>
                <w:rFonts w:ascii="Times New Roman" w:hAnsi="Times New Roman" w:cs="Times New Roman"/>
              </w:rPr>
              <w:t>4</w:t>
            </w:r>
          </w:p>
        </w:tc>
        <w:tc>
          <w:tcPr>
            <w:tcW w:w="1728" w:type="dxa"/>
          </w:tcPr>
          <w:p w14:paraId="2DDC2013" w14:textId="77777777" w:rsidR="00AF6770" w:rsidRPr="002E77C4" w:rsidRDefault="002E77C4">
            <w:pPr>
              <w:rPr>
                <w:rFonts w:ascii="Times New Roman" w:hAnsi="Times New Roman" w:cs="Times New Roman"/>
              </w:rPr>
            </w:pPr>
            <w:r w:rsidRPr="002E77C4">
              <w:rPr>
                <w:rFonts w:ascii="Times New Roman" w:hAnsi="Times New Roman" w:cs="Times New Roman"/>
              </w:rPr>
              <w:t>8</w:t>
            </w:r>
          </w:p>
        </w:tc>
        <w:tc>
          <w:tcPr>
            <w:tcW w:w="1728" w:type="dxa"/>
          </w:tcPr>
          <w:p w14:paraId="70C738E3" w14:textId="77777777" w:rsidR="00AF6770" w:rsidRPr="002E77C4" w:rsidRDefault="002E77C4">
            <w:pPr>
              <w:rPr>
                <w:rFonts w:ascii="Times New Roman" w:hAnsi="Times New Roman" w:cs="Times New Roman"/>
              </w:rPr>
            </w:pPr>
            <w:r w:rsidRPr="002E77C4">
              <w:rPr>
                <w:rFonts w:ascii="Times New Roman" w:hAnsi="Times New Roman" w:cs="Times New Roman"/>
              </w:rPr>
              <w:t>10</w:t>
            </w:r>
          </w:p>
        </w:tc>
        <w:tc>
          <w:tcPr>
            <w:tcW w:w="1728" w:type="dxa"/>
          </w:tcPr>
          <w:p w14:paraId="25DE6151" w14:textId="77777777" w:rsidR="00AF6770" w:rsidRPr="002E77C4" w:rsidRDefault="002E77C4">
            <w:pPr>
              <w:rPr>
                <w:rFonts w:ascii="Times New Roman" w:hAnsi="Times New Roman" w:cs="Times New Roman"/>
              </w:rPr>
            </w:pPr>
            <w:r w:rsidRPr="002E77C4">
              <w:rPr>
                <w:rFonts w:ascii="Times New Roman" w:hAnsi="Times New Roman" w:cs="Times New Roman"/>
              </w:rPr>
              <w:t>12</w:t>
            </w:r>
          </w:p>
        </w:tc>
      </w:tr>
    </w:tbl>
    <w:p w14:paraId="6B7B133A" w14:textId="77777777" w:rsidR="00AF6770" w:rsidRPr="002E77C4" w:rsidRDefault="002E77C4">
      <w:pPr>
        <w:rPr>
          <w:rFonts w:ascii="Times New Roman" w:hAnsi="Times New Roman" w:cs="Times New Roman"/>
        </w:rPr>
      </w:pPr>
      <w:r w:rsidRPr="002E77C4">
        <w:rPr>
          <w:rFonts w:ascii="Times New Roman" w:hAnsi="Times New Roman" w:cs="Times New Roman"/>
        </w:rPr>
        <w:br/>
        <w:t>Our goal is to find the line of best fit (y = mx + b) for this data set.</w:t>
      </w:r>
    </w:p>
    <w:p w14:paraId="6B9D7966" w14:textId="77777777" w:rsidR="00AF6770" w:rsidRPr="002E77C4" w:rsidRDefault="002E77C4">
      <w:pPr>
        <w:pStyle w:val="Heading2"/>
        <w:rPr>
          <w:rFonts w:ascii="Times New Roman" w:hAnsi="Times New Roman" w:cs="Times New Roman"/>
        </w:rPr>
      </w:pPr>
      <w:r w:rsidRPr="002E77C4">
        <w:rPr>
          <w:rFonts w:ascii="Times New Roman" w:hAnsi="Times New Roman" w:cs="Times New Roman"/>
        </w:rPr>
        <w:t>Step 1: Calculate the Mean of x and y</w:t>
      </w:r>
    </w:p>
    <w:p w14:paraId="13473C76" w14:textId="77777777" w:rsidR="00AF6770" w:rsidRPr="002E77C4" w:rsidRDefault="002E77C4">
      <w:pPr>
        <w:rPr>
          <w:rFonts w:ascii="Times New Roman" w:hAnsi="Times New Roman" w:cs="Times New Roman"/>
        </w:rPr>
      </w:pPr>
      <w:r w:rsidRPr="002E77C4">
        <w:rPr>
          <w:rFonts w:ascii="Times New Roman" w:hAnsi="Times New Roman" w:cs="Times New Roman"/>
        </w:rPr>
        <w:t>The mean of x is:</w:t>
      </w:r>
      <w:r w:rsidRPr="002E77C4">
        <w:rPr>
          <w:rFonts w:ascii="Times New Roman" w:hAnsi="Times New Roman" w:cs="Times New Roman"/>
        </w:rPr>
        <w:br/>
      </w:r>
      <w:r w:rsidRPr="002E77C4">
        <w:rPr>
          <w:rFonts w:ascii="Times New Roman" w:hAnsi="Times New Roman" w:cs="Times New Roman"/>
        </w:rPr>
        <w:br/>
        <w:t>x̄ = (2 + 4 + 6 + 8) / 4 = 5</w:t>
      </w:r>
      <w:r w:rsidRPr="002E77C4">
        <w:rPr>
          <w:rFonts w:ascii="Times New Roman" w:hAnsi="Times New Roman" w:cs="Times New Roman"/>
        </w:rPr>
        <w:br/>
      </w:r>
      <w:r w:rsidRPr="002E77C4">
        <w:rPr>
          <w:rFonts w:ascii="Times New Roman" w:hAnsi="Times New Roman" w:cs="Times New Roman"/>
        </w:rPr>
        <w:br/>
        <w:t>The mean of y is:</w:t>
      </w:r>
      <w:r w:rsidRPr="002E77C4">
        <w:rPr>
          <w:rFonts w:ascii="Times New Roman" w:hAnsi="Times New Roman" w:cs="Times New Roman"/>
        </w:rPr>
        <w:br/>
      </w:r>
      <w:r w:rsidRPr="002E77C4">
        <w:rPr>
          <w:rFonts w:ascii="Times New Roman" w:hAnsi="Times New Roman" w:cs="Times New Roman"/>
        </w:rPr>
        <w:br/>
        <w:t>ȳ = (4 + 8 + 10 + 12) / 4 = 8.5</w:t>
      </w:r>
    </w:p>
    <w:p w14:paraId="2EE73ED4" w14:textId="77777777" w:rsidR="00AF6770" w:rsidRPr="002E77C4" w:rsidRDefault="002E77C4">
      <w:pPr>
        <w:pStyle w:val="Heading2"/>
        <w:rPr>
          <w:rFonts w:ascii="Times New Roman" w:hAnsi="Times New Roman" w:cs="Times New Roman"/>
        </w:rPr>
      </w:pPr>
      <w:r w:rsidRPr="002E77C4">
        <w:rPr>
          <w:rFonts w:ascii="Times New Roman" w:hAnsi="Times New Roman" w:cs="Times New Roman"/>
        </w:rPr>
        <w:t>Step 2: Derivation of the Slope (m)</w:t>
      </w:r>
    </w:p>
    <w:p w14:paraId="78621B30" w14:textId="77777777" w:rsidR="00AF6770" w:rsidRPr="002E77C4" w:rsidRDefault="002E77C4">
      <w:pPr>
        <w:rPr>
          <w:rFonts w:ascii="Times New Roman" w:hAnsi="Times New Roman" w:cs="Times New Roman"/>
        </w:rPr>
      </w:pPr>
      <w:r w:rsidRPr="002E77C4">
        <w:rPr>
          <w:rFonts w:ascii="Times New Roman" w:hAnsi="Times New Roman" w:cs="Times New Roman"/>
        </w:rPr>
        <w:t>We use the formula for the slope (m):</w:t>
      </w:r>
    </w:p>
    <w:p w14:paraId="66B9E7E9" w14:textId="77777777" w:rsidR="00AF6770" w:rsidRPr="002E77C4" w:rsidRDefault="002E77C4">
      <w:pPr>
        <w:rPr>
          <w:rFonts w:ascii="Times New Roman" w:hAnsi="Times New Roman" w:cs="Times New Roman"/>
        </w:rPr>
      </w:pPr>
      <w:r w:rsidRPr="002E77C4">
        <w:rPr>
          <w:rFonts w:ascii="Times New Roman" w:hAnsi="Times New Roman" w:cs="Times New Roman"/>
          <w:sz w:val="24"/>
        </w:rPr>
        <w:t xml:space="preserve">m = </w:t>
      </w:r>
      <w:proofErr w:type="gramStart"/>
      <w:r w:rsidRPr="002E77C4">
        <w:rPr>
          <w:rFonts w:ascii="Times New Roman" w:hAnsi="Times New Roman" w:cs="Times New Roman"/>
          <w:sz w:val="24"/>
        </w:rPr>
        <w:t>∑(</w:t>
      </w:r>
      <w:proofErr w:type="gramEnd"/>
      <w:r w:rsidRPr="002E77C4">
        <w:rPr>
          <w:rFonts w:ascii="Times New Roman" w:hAnsi="Times New Roman" w:cs="Times New Roman"/>
          <w:sz w:val="24"/>
        </w:rPr>
        <w:t>x</w:t>
      </w:r>
      <w:r w:rsidRPr="002E77C4">
        <w:rPr>
          <w:rFonts w:ascii="Times New Roman" w:hAnsi="Times New Roman" w:cs="Times New Roman"/>
          <w:sz w:val="24"/>
        </w:rPr>
        <w:t>ᵢ</w:t>
      </w:r>
      <w:r w:rsidRPr="002E77C4">
        <w:rPr>
          <w:rFonts w:ascii="Times New Roman" w:hAnsi="Times New Roman" w:cs="Times New Roman"/>
          <w:sz w:val="24"/>
        </w:rPr>
        <w:t xml:space="preserve"> - x̄)(y</w:t>
      </w:r>
      <w:r w:rsidRPr="002E77C4">
        <w:rPr>
          <w:rFonts w:ascii="Times New Roman" w:hAnsi="Times New Roman" w:cs="Times New Roman"/>
          <w:sz w:val="24"/>
        </w:rPr>
        <w:t>ᵢ</w:t>
      </w:r>
      <w:r w:rsidRPr="002E77C4">
        <w:rPr>
          <w:rFonts w:ascii="Times New Roman" w:hAnsi="Times New Roman" w:cs="Times New Roman"/>
          <w:sz w:val="24"/>
        </w:rPr>
        <w:t xml:space="preserve"> - ȳ) / ∑(x</w:t>
      </w:r>
      <w:r w:rsidRPr="002E77C4">
        <w:rPr>
          <w:rFonts w:ascii="Times New Roman" w:hAnsi="Times New Roman" w:cs="Times New Roman"/>
          <w:sz w:val="24"/>
        </w:rPr>
        <w:t>ᵢ</w:t>
      </w:r>
      <w:r w:rsidRPr="002E77C4">
        <w:rPr>
          <w:rFonts w:ascii="Times New Roman" w:hAnsi="Times New Roman" w:cs="Times New Roman"/>
          <w:sz w:val="24"/>
        </w:rPr>
        <w:t xml:space="preserve"> - x̄)²</w:t>
      </w:r>
    </w:p>
    <w:p w14:paraId="0502D002" w14:textId="77777777" w:rsidR="00AF6770" w:rsidRPr="002E77C4" w:rsidRDefault="002E77C4">
      <w:pPr>
        <w:rPr>
          <w:rFonts w:ascii="Times New Roman" w:hAnsi="Times New Roman" w:cs="Times New Roman"/>
        </w:rPr>
      </w:pPr>
      <w:r w:rsidRPr="002E77C4">
        <w:rPr>
          <w:rFonts w:ascii="Times New Roman" w:hAnsi="Times New Roman" w:cs="Times New Roman"/>
        </w:rPr>
        <w:t>Let’s calculate the numerator (</w:t>
      </w:r>
      <w:proofErr w:type="gramStart"/>
      <w:r w:rsidRPr="002E77C4">
        <w:rPr>
          <w:rFonts w:ascii="Times New Roman" w:hAnsi="Times New Roman" w:cs="Times New Roman"/>
        </w:rPr>
        <w:t>Σ(</w:t>
      </w:r>
      <w:proofErr w:type="gramEnd"/>
      <w:r w:rsidRPr="002E77C4">
        <w:rPr>
          <w:rFonts w:ascii="Times New Roman" w:hAnsi="Times New Roman" w:cs="Times New Roman"/>
        </w:rPr>
        <w:t>xi - x̄)(yi - ȳ)) and denominator (Σ(xi - x̄)²):</w:t>
      </w:r>
    </w:p>
    <w:p w14:paraId="57F28197" w14:textId="77777777" w:rsidR="00AF6770" w:rsidRPr="002E77C4" w:rsidRDefault="002E77C4">
      <w:pPr>
        <w:rPr>
          <w:rFonts w:ascii="Times New Roman" w:hAnsi="Times New Roman" w:cs="Times New Roman"/>
        </w:rPr>
      </w:pPr>
      <w:r w:rsidRPr="002E77C4">
        <w:rPr>
          <w:rFonts w:ascii="Times New Roman" w:hAnsi="Times New Roman" w:cs="Times New Roman"/>
        </w:rPr>
        <w:t>The table below shows the steps for calculating the necessary values for slope (m):</w:t>
      </w:r>
      <w:r w:rsidRPr="002E77C4">
        <w:rPr>
          <w:rFonts w:ascii="Times New Roman" w:hAnsi="Times New Roman" w:cs="Times New Roman"/>
        </w:rPr>
        <w:br/>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AF6770" w:rsidRPr="002E77C4" w14:paraId="2C68359D" w14:textId="77777777">
        <w:tc>
          <w:tcPr>
            <w:tcW w:w="1440" w:type="dxa"/>
          </w:tcPr>
          <w:p w14:paraId="0D6265C9" w14:textId="77777777" w:rsidR="00AF6770" w:rsidRPr="002E77C4" w:rsidRDefault="002E77C4">
            <w:pPr>
              <w:rPr>
                <w:rFonts w:ascii="Times New Roman" w:hAnsi="Times New Roman" w:cs="Times New Roman"/>
              </w:rPr>
            </w:pPr>
            <w:r w:rsidRPr="002E77C4">
              <w:rPr>
                <w:rFonts w:ascii="Times New Roman" w:hAnsi="Times New Roman" w:cs="Times New Roman"/>
              </w:rPr>
              <w:t>x</w:t>
            </w:r>
          </w:p>
        </w:tc>
        <w:tc>
          <w:tcPr>
            <w:tcW w:w="1440" w:type="dxa"/>
          </w:tcPr>
          <w:p w14:paraId="12E78107" w14:textId="77777777" w:rsidR="00AF6770" w:rsidRPr="002E77C4" w:rsidRDefault="002E77C4">
            <w:pPr>
              <w:rPr>
                <w:rFonts w:ascii="Times New Roman" w:hAnsi="Times New Roman" w:cs="Times New Roman"/>
              </w:rPr>
            </w:pPr>
            <w:r w:rsidRPr="002E77C4">
              <w:rPr>
                <w:rFonts w:ascii="Times New Roman" w:hAnsi="Times New Roman" w:cs="Times New Roman"/>
              </w:rPr>
              <w:t>y</w:t>
            </w:r>
          </w:p>
        </w:tc>
        <w:tc>
          <w:tcPr>
            <w:tcW w:w="1440" w:type="dxa"/>
          </w:tcPr>
          <w:p w14:paraId="564D9513" w14:textId="77777777" w:rsidR="00AF6770" w:rsidRPr="002E77C4" w:rsidRDefault="002E77C4">
            <w:pPr>
              <w:rPr>
                <w:rFonts w:ascii="Times New Roman" w:hAnsi="Times New Roman" w:cs="Times New Roman"/>
              </w:rPr>
            </w:pPr>
            <w:r w:rsidRPr="002E77C4">
              <w:rPr>
                <w:rFonts w:ascii="Times New Roman" w:hAnsi="Times New Roman" w:cs="Times New Roman"/>
              </w:rPr>
              <w:t>x - x̄</w:t>
            </w:r>
          </w:p>
        </w:tc>
        <w:tc>
          <w:tcPr>
            <w:tcW w:w="1440" w:type="dxa"/>
          </w:tcPr>
          <w:p w14:paraId="795CE832" w14:textId="77777777" w:rsidR="00AF6770" w:rsidRPr="002E77C4" w:rsidRDefault="002E77C4">
            <w:pPr>
              <w:rPr>
                <w:rFonts w:ascii="Times New Roman" w:hAnsi="Times New Roman" w:cs="Times New Roman"/>
              </w:rPr>
            </w:pPr>
            <w:r w:rsidRPr="002E77C4">
              <w:rPr>
                <w:rFonts w:ascii="Times New Roman" w:hAnsi="Times New Roman" w:cs="Times New Roman"/>
              </w:rPr>
              <w:t>y - ȳ</w:t>
            </w:r>
          </w:p>
        </w:tc>
        <w:tc>
          <w:tcPr>
            <w:tcW w:w="1440" w:type="dxa"/>
          </w:tcPr>
          <w:p w14:paraId="7C44AE63" w14:textId="77777777" w:rsidR="00AF6770" w:rsidRPr="002E77C4" w:rsidRDefault="002E77C4">
            <w:pPr>
              <w:rPr>
                <w:rFonts w:ascii="Times New Roman" w:hAnsi="Times New Roman" w:cs="Times New Roman"/>
              </w:rPr>
            </w:pPr>
            <w:r w:rsidRPr="002E77C4">
              <w:rPr>
                <w:rFonts w:ascii="Times New Roman" w:hAnsi="Times New Roman" w:cs="Times New Roman"/>
              </w:rPr>
              <w:t xml:space="preserve">(x - </w:t>
            </w:r>
            <w:proofErr w:type="gramStart"/>
            <w:r w:rsidRPr="002E77C4">
              <w:rPr>
                <w:rFonts w:ascii="Times New Roman" w:hAnsi="Times New Roman" w:cs="Times New Roman"/>
              </w:rPr>
              <w:t>x̄)(</w:t>
            </w:r>
            <w:proofErr w:type="gramEnd"/>
            <w:r w:rsidRPr="002E77C4">
              <w:rPr>
                <w:rFonts w:ascii="Times New Roman" w:hAnsi="Times New Roman" w:cs="Times New Roman"/>
              </w:rPr>
              <w:t>y - ȳ)</w:t>
            </w:r>
          </w:p>
        </w:tc>
        <w:tc>
          <w:tcPr>
            <w:tcW w:w="1440" w:type="dxa"/>
          </w:tcPr>
          <w:p w14:paraId="71E2FF47" w14:textId="77777777" w:rsidR="00AF6770" w:rsidRPr="002E77C4" w:rsidRDefault="002E77C4">
            <w:pPr>
              <w:rPr>
                <w:rFonts w:ascii="Times New Roman" w:hAnsi="Times New Roman" w:cs="Times New Roman"/>
              </w:rPr>
            </w:pPr>
            <w:r w:rsidRPr="002E77C4">
              <w:rPr>
                <w:rFonts w:ascii="Times New Roman" w:hAnsi="Times New Roman" w:cs="Times New Roman"/>
              </w:rPr>
              <w:t xml:space="preserve">(x - </w:t>
            </w:r>
            <w:proofErr w:type="gramStart"/>
            <w:r w:rsidRPr="002E77C4">
              <w:rPr>
                <w:rFonts w:ascii="Times New Roman" w:hAnsi="Times New Roman" w:cs="Times New Roman"/>
              </w:rPr>
              <w:t>x̄)²</w:t>
            </w:r>
            <w:proofErr w:type="gramEnd"/>
          </w:p>
        </w:tc>
      </w:tr>
      <w:tr w:rsidR="00AF6770" w:rsidRPr="002E77C4" w14:paraId="77C6BB77" w14:textId="77777777">
        <w:tc>
          <w:tcPr>
            <w:tcW w:w="1440" w:type="dxa"/>
          </w:tcPr>
          <w:p w14:paraId="34DD9463" w14:textId="77777777" w:rsidR="00AF6770" w:rsidRPr="002E77C4" w:rsidRDefault="002E77C4">
            <w:pPr>
              <w:rPr>
                <w:rFonts w:ascii="Times New Roman" w:hAnsi="Times New Roman" w:cs="Times New Roman"/>
              </w:rPr>
            </w:pPr>
            <w:r w:rsidRPr="002E77C4">
              <w:rPr>
                <w:rFonts w:ascii="Times New Roman" w:hAnsi="Times New Roman" w:cs="Times New Roman"/>
              </w:rPr>
              <w:t>2</w:t>
            </w:r>
          </w:p>
        </w:tc>
        <w:tc>
          <w:tcPr>
            <w:tcW w:w="1440" w:type="dxa"/>
          </w:tcPr>
          <w:p w14:paraId="33927754" w14:textId="77777777" w:rsidR="00AF6770" w:rsidRPr="002E77C4" w:rsidRDefault="002E77C4">
            <w:pPr>
              <w:rPr>
                <w:rFonts w:ascii="Times New Roman" w:hAnsi="Times New Roman" w:cs="Times New Roman"/>
              </w:rPr>
            </w:pPr>
            <w:r w:rsidRPr="002E77C4">
              <w:rPr>
                <w:rFonts w:ascii="Times New Roman" w:hAnsi="Times New Roman" w:cs="Times New Roman"/>
              </w:rPr>
              <w:t>4</w:t>
            </w:r>
          </w:p>
        </w:tc>
        <w:tc>
          <w:tcPr>
            <w:tcW w:w="1440" w:type="dxa"/>
          </w:tcPr>
          <w:p w14:paraId="14F8916F" w14:textId="77777777" w:rsidR="00AF6770" w:rsidRPr="002E77C4" w:rsidRDefault="002E77C4">
            <w:pPr>
              <w:rPr>
                <w:rFonts w:ascii="Times New Roman" w:hAnsi="Times New Roman" w:cs="Times New Roman"/>
              </w:rPr>
            </w:pPr>
            <w:r w:rsidRPr="002E77C4">
              <w:rPr>
                <w:rFonts w:ascii="Times New Roman" w:hAnsi="Times New Roman" w:cs="Times New Roman"/>
              </w:rPr>
              <w:t>-3</w:t>
            </w:r>
          </w:p>
        </w:tc>
        <w:tc>
          <w:tcPr>
            <w:tcW w:w="1440" w:type="dxa"/>
          </w:tcPr>
          <w:p w14:paraId="1EF0007B" w14:textId="77777777" w:rsidR="00AF6770" w:rsidRPr="002E77C4" w:rsidRDefault="002E77C4">
            <w:pPr>
              <w:rPr>
                <w:rFonts w:ascii="Times New Roman" w:hAnsi="Times New Roman" w:cs="Times New Roman"/>
              </w:rPr>
            </w:pPr>
            <w:r w:rsidRPr="002E77C4">
              <w:rPr>
                <w:rFonts w:ascii="Times New Roman" w:hAnsi="Times New Roman" w:cs="Times New Roman"/>
              </w:rPr>
              <w:t>-4.5</w:t>
            </w:r>
          </w:p>
        </w:tc>
        <w:tc>
          <w:tcPr>
            <w:tcW w:w="1440" w:type="dxa"/>
          </w:tcPr>
          <w:p w14:paraId="784F2827" w14:textId="77777777" w:rsidR="00AF6770" w:rsidRPr="002E77C4" w:rsidRDefault="002E77C4">
            <w:pPr>
              <w:rPr>
                <w:rFonts w:ascii="Times New Roman" w:hAnsi="Times New Roman" w:cs="Times New Roman"/>
              </w:rPr>
            </w:pPr>
            <w:r w:rsidRPr="002E77C4">
              <w:rPr>
                <w:rFonts w:ascii="Times New Roman" w:hAnsi="Times New Roman" w:cs="Times New Roman"/>
              </w:rPr>
              <w:t>13.5</w:t>
            </w:r>
          </w:p>
        </w:tc>
        <w:tc>
          <w:tcPr>
            <w:tcW w:w="1440" w:type="dxa"/>
          </w:tcPr>
          <w:p w14:paraId="0FC44639" w14:textId="77777777" w:rsidR="00AF6770" w:rsidRPr="002E77C4" w:rsidRDefault="002E77C4">
            <w:pPr>
              <w:rPr>
                <w:rFonts w:ascii="Times New Roman" w:hAnsi="Times New Roman" w:cs="Times New Roman"/>
              </w:rPr>
            </w:pPr>
            <w:r w:rsidRPr="002E77C4">
              <w:rPr>
                <w:rFonts w:ascii="Times New Roman" w:hAnsi="Times New Roman" w:cs="Times New Roman"/>
              </w:rPr>
              <w:t>9</w:t>
            </w:r>
          </w:p>
        </w:tc>
      </w:tr>
      <w:tr w:rsidR="00AF6770" w:rsidRPr="002E77C4" w14:paraId="7C293763" w14:textId="77777777">
        <w:tc>
          <w:tcPr>
            <w:tcW w:w="1440" w:type="dxa"/>
          </w:tcPr>
          <w:p w14:paraId="1E12BE5E" w14:textId="77777777" w:rsidR="00AF6770" w:rsidRPr="002E77C4" w:rsidRDefault="002E77C4">
            <w:pPr>
              <w:rPr>
                <w:rFonts w:ascii="Times New Roman" w:hAnsi="Times New Roman" w:cs="Times New Roman"/>
              </w:rPr>
            </w:pPr>
            <w:r w:rsidRPr="002E77C4">
              <w:rPr>
                <w:rFonts w:ascii="Times New Roman" w:hAnsi="Times New Roman" w:cs="Times New Roman"/>
              </w:rPr>
              <w:t>4</w:t>
            </w:r>
          </w:p>
        </w:tc>
        <w:tc>
          <w:tcPr>
            <w:tcW w:w="1440" w:type="dxa"/>
          </w:tcPr>
          <w:p w14:paraId="501DD29F" w14:textId="77777777" w:rsidR="00AF6770" w:rsidRPr="002E77C4" w:rsidRDefault="002E77C4">
            <w:pPr>
              <w:rPr>
                <w:rFonts w:ascii="Times New Roman" w:hAnsi="Times New Roman" w:cs="Times New Roman"/>
              </w:rPr>
            </w:pPr>
            <w:r w:rsidRPr="002E77C4">
              <w:rPr>
                <w:rFonts w:ascii="Times New Roman" w:hAnsi="Times New Roman" w:cs="Times New Roman"/>
              </w:rPr>
              <w:t>8</w:t>
            </w:r>
          </w:p>
        </w:tc>
        <w:tc>
          <w:tcPr>
            <w:tcW w:w="1440" w:type="dxa"/>
          </w:tcPr>
          <w:p w14:paraId="2325F9A0" w14:textId="77777777" w:rsidR="00AF6770" w:rsidRPr="002E77C4" w:rsidRDefault="002E77C4">
            <w:pPr>
              <w:rPr>
                <w:rFonts w:ascii="Times New Roman" w:hAnsi="Times New Roman" w:cs="Times New Roman"/>
              </w:rPr>
            </w:pPr>
            <w:r w:rsidRPr="002E77C4">
              <w:rPr>
                <w:rFonts w:ascii="Times New Roman" w:hAnsi="Times New Roman" w:cs="Times New Roman"/>
              </w:rPr>
              <w:t>-1</w:t>
            </w:r>
          </w:p>
        </w:tc>
        <w:tc>
          <w:tcPr>
            <w:tcW w:w="1440" w:type="dxa"/>
          </w:tcPr>
          <w:p w14:paraId="02E63D21" w14:textId="77777777" w:rsidR="00AF6770" w:rsidRPr="002E77C4" w:rsidRDefault="002E77C4">
            <w:pPr>
              <w:rPr>
                <w:rFonts w:ascii="Times New Roman" w:hAnsi="Times New Roman" w:cs="Times New Roman"/>
              </w:rPr>
            </w:pPr>
            <w:r w:rsidRPr="002E77C4">
              <w:rPr>
                <w:rFonts w:ascii="Times New Roman" w:hAnsi="Times New Roman" w:cs="Times New Roman"/>
              </w:rPr>
              <w:t>-0.5</w:t>
            </w:r>
          </w:p>
        </w:tc>
        <w:tc>
          <w:tcPr>
            <w:tcW w:w="1440" w:type="dxa"/>
          </w:tcPr>
          <w:p w14:paraId="55C3D1D6" w14:textId="77777777" w:rsidR="00AF6770" w:rsidRPr="002E77C4" w:rsidRDefault="002E77C4">
            <w:pPr>
              <w:rPr>
                <w:rFonts w:ascii="Times New Roman" w:hAnsi="Times New Roman" w:cs="Times New Roman"/>
              </w:rPr>
            </w:pPr>
            <w:r w:rsidRPr="002E77C4">
              <w:rPr>
                <w:rFonts w:ascii="Times New Roman" w:hAnsi="Times New Roman" w:cs="Times New Roman"/>
              </w:rPr>
              <w:t>0.5</w:t>
            </w:r>
          </w:p>
        </w:tc>
        <w:tc>
          <w:tcPr>
            <w:tcW w:w="1440" w:type="dxa"/>
          </w:tcPr>
          <w:p w14:paraId="5455D716" w14:textId="77777777" w:rsidR="00AF6770" w:rsidRPr="002E77C4" w:rsidRDefault="002E77C4">
            <w:pPr>
              <w:rPr>
                <w:rFonts w:ascii="Times New Roman" w:hAnsi="Times New Roman" w:cs="Times New Roman"/>
              </w:rPr>
            </w:pPr>
            <w:r w:rsidRPr="002E77C4">
              <w:rPr>
                <w:rFonts w:ascii="Times New Roman" w:hAnsi="Times New Roman" w:cs="Times New Roman"/>
              </w:rPr>
              <w:t>1</w:t>
            </w:r>
          </w:p>
        </w:tc>
      </w:tr>
      <w:tr w:rsidR="00AF6770" w:rsidRPr="002E77C4" w14:paraId="5A1D1D91" w14:textId="77777777">
        <w:tc>
          <w:tcPr>
            <w:tcW w:w="1440" w:type="dxa"/>
          </w:tcPr>
          <w:p w14:paraId="543ECD58" w14:textId="77777777" w:rsidR="00AF6770" w:rsidRPr="002E77C4" w:rsidRDefault="002E77C4">
            <w:pPr>
              <w:rPr>
                <w:rFonts w:ascii="Times New Roman" w:hAnsi="Times New Roman" w:cs="Times New Roman"/>
              </w:rPr>
            </w:pPr>
            <w:r w:rsidRPr="002E77C4">
              <w:rPr>
                <w:rFonts w:ascii="Times New Roman" w:hAnsi="Times New Roman" w:cs="Times New Roman"/>
              </w:rPr>
              <w:t>6</w:t>
            </w:r>
          </w:p>
        </w:tc>
        <w:tc>
          <w:tcPr>
            <w:tcW w:w="1440" w:type="dxa"/>
          </w:tcPr>
          <w:p w14:paraId="085896E4" w14:textId="77777777" w:rsidR="00AF6770" w:rsidRPr="002E77C4" w:rsidRDefault="002E77C4">
            <w:pPr>
              <w:rPr>
                <w:rFonts w:ascii="Times New Roman" w:hAnsi="Times New Roman" w:cs="Times New Roman"/>
              </w:rPr>
            </w:pPr>
            <w:r w:rsidRPr="002E77C4">
              <w:rPr>
                <w:rFonts w:ascii="Times New Roman" w:hAnsi="Times New Roman" w:cs="Times New Roman"/>
              </w:rPr>
              <w:t>10</w:t>
            </w:r>
          </w:p>
        </w:tc>
        <w:tc>
          <w:tcPr>
            <w:tcW w:w="1440" w:type="dxa"/>
          </w:tcPr>
          <w:p w14:paraId="49A16E36" w14:textId="77777777" w:rsidR="00AF6770" w:rsidRPr="002E77C4" w:rsidRDefault="002E77C4">
            <w:pPr>
              <w:rPr>
                <w:rFonts w:ascii="Times New Roman" w:hAnsi="Times New Roman" w:cs="Times New Roman"/>
              </w:rPr>
            </w:pPr>
            <w:r w:rsidRPr="002E77C4">
              <w:rPr>
                <w:rFonts w:ascii="Times New Roman" w:hAnsi="Times New Roman" w:cs="Times New Roman"/>
              </w:rPr>
              <w:t>1</w:t>
            </w:r>
          </w:p>
        </w:tc>
        <w:tc>
          <w:tcPr>
            <w:tcW w:w="1440" w:type="dxa"/>
          </w:tcPr>
          <w:p w14:paraId="510DEF19" w14:textId="77777777" w:rsidR="00AF6770" w:rsidRPr="002E77C4" w:rsidRDefault="002E77C4">
            <w:pPr>
              <w:rPr>
                <w:rFonts w:ascii="Times New Roman" w:hAnsi="Times New Roman" w:cs="Times New Roman"/>
              </w:rPr>
            </w:pPr>
            <w:r w:rsidRPr="002E77C4">
              <w:rPr>
                <w:rFonts w:ascii="Times New Roman" w:hAnsi="Times New Roman" w:cs="Times New Roman"/>
              </w:rPr>
              <w:t>1.5</w:t>
            </w:r>
          </w:p>
        </w:tc>
        <w:tc>
          <w:tcPr>
            <w:tcW w:w="1440" w:type="dxa"/>
          </w:tcPr>
          <w:p w14:paraId="1E9A77FD" w14:textId="77777777" w:rsidR="00AF6770" w:rsidRPr="002E77C4" w:rsidRDefault="002E77C4">
            <w:pPr>
              <w:rPr>
                <w:rFonts w:ascii="Times New Roman" w:hAnsi="Times New Roman" w:cs="Times New Roman"/>
              </w:rPr>
            </w:pPr>
            <w:r w:rsidRPr="002E77C4">
              <w:rPr>
                <w:rFonts w:ascii="Times New Roman" w:hAnsi="Times New Roman" w:cs="Times New Roman"/>
              </w:rPr>
              <w:t>1.5</w:t>
            </w:r>
          </w:p>
        </w:tc>
        <w:tc>
          <w:tcPr>
            <w:tcW w:w="1440" w:type="dxa"/>
          </w:tcPr>
          <w:p w14:paraId="26F9D996" w14:textId="77777777" w:rsidR="00AF6770" w:rsidRPr="002E77C4" w:rsidRDefault="002E77C4">
            <w:pPr>
              <w:rPr>
                <w:rFonts w:ascii="Times New Roman" w:hAnsi="Times New Roman" w:cs="Times New Roman"/>
              </w:rPr>
            </w:pPr>
            <w:r w:rsidRPr="002E77C4">
              <w:rPr>
                <w:rFonts w:ascii="Times New Roman" w:hAnsi="Times New Roman" w:cs="Times New Roman"/>
              </w:rPr>
              <w:t>1</w:t>
            </w:r>
          </w:p>
        </w:tc>
      </w:tr>
      <w:tr w:rsidR="00AF6770" w:rsidRPr="002E77C4" w14:paraId="00450FBC" w14:textId="77777777">
        <w:tc>
          <w:tcPr>
            <w:tcW w:w="1440" w:type="dxa"/>
          </w:tcPr>
          <w:p w14:paraId="2A0427DB" w14:textId="77777777" w:rsidR="00AF6770" w:rsidRPr="002E77C4" w:rsidRDefault="002E77C4">
            <w:pPr>
              <w:rPr>
                <w:rFonts w:ascii="Times New Roman" w:hAnsi="Times New Roman" w:cs="Times New Roman"/>
              </w:rPr>
            </w:pPr>
            <w:r w:rsidRPr="002E77C4">
              <w:rPr>
                <w:rFonts w:ascii="Times New Roman" w:hAnsi="Times New Roman" w:cs="Times New Roman"/>
              </w:rPr>
              <w:t>8</w:t>
            </w:r>
          </w:p>
        </w:tc>
        <w:tc>
          <w:tcPr>
            <w:tcW w:w="1440" w:type="dxa"/>
          </w:tcPr>
          <w:p w14:paraId="7C79D0C6" w14:textId="77777777" w:rsidR="00AF6770" w:rsidRPr="002E77C4" w:rsidRDefault="002E77C4">
            <w:pPr>
              <w:rPr>
                <w:rFonts w:ascii="Times New Roman" w:hAnsi="Times New Roman" w:cs="Times New Roman"/>
              </w:rPr>
            </w:pPr>
            <w:r w:rsidRPr="002E77C4">
              <w:rPr>
                <w:rFonts w:ascii="Times New Roman" w:hAnsi="Times New Roman" w:cs="Times New Roman"/>
              </w:rPr>
              <w:t>12</w:t>
            </w:r>
          </w:p>
        </w:tc>
        <w:tc>
          <w:tcPr>
            <w:tcW w:w="1440" w:type="dxa"/>
          </w:tcPr>
          <w:p w14:paraId="684B426D" w14:textId="77777777" w:rsidR="00AF6770" w:rsidRPr="002E77C4" w:rsidRDefault="002E77C4">
            <w:pPr>
              <w:rPr>
                <w:rFonts w:ascii="Times New Roman" w:hAnsi="Times New Roman" w:cs="Times New Roman"/>
              </w:rPr>
            </w:pPr>
            <w:r w:rsidRPr="002E77C4">
              <w:rPr>
                <w:rFonts w:ascii="Times New Roman" w:hAnsi="Times New Roman" w:cs="Times New Roman"/>
              </w:rPr>
              <w:t>3</w:t>
            </w:r>
          </w:p>
        </w:tc>
        <w:tc>
          <w:tcPr>
            <w:tcW w:w="1440" w:type="dxa"/>
          </w:tcPr>
          <w:p w14:paraId="2A402B3D" w14:textId="77777777" w:rsidR="00AF6770" w:rsidRPr="002E77C4" w:rsidRDefault="002E77C4">
            <w:pPr>
              <w:rPr>
                <w:rFonts w:ascii="Times New Roman" w:hAnsi="Times New Roman" w:cs="Times New Roman"/>
              </w:rPr>
            </w:pPr>
            <w:r w:rsidRPr="002E77C4">
              <w:rPr>
                <w:rFonts w:ascii="Times New Roman" w:hAnsi="Times New Roman" w:cs="Times New Roman"/>
              </w:rPr>
              <w:t>3.5</w:t>
            </w:r>
          </w:p>
        </w:tc>
        <w:tc>
          <w:tcPr>
            <w:tcW w:w="1440" w:type="dxa"/>
          </w:tcPr>
          <w:p w14:paraId="7AC77C41" w14:textId="77777777" w:rsidR="00AF6770" w:rsidRPr="002E77C4" w:rsidRDefault="002E77C4">
            <w:pPr>
              <w:rPr>
                <w:rFonts w:ascii="Times New Roman" w:hAnsi="Times New Roman" w:cs="Times New Roman"/>
              </w:rPr>
            </w:pPr>
            <w:r w:rsidRPr="002E77C4">
              <w:rPr>
                <w:rFonts w:ascii="Times New Roman" w:hAnsi="Times New Roman" w:cs="Times New Roman"/>
              </w:rPr>
              <w:t>10.5</w:t>
            </w:r>
          </w:p>
        </w:tc>
        <w:tc>
          <w:tcPr>
            <w:tcW w:w="1440" w:type="dxa"/>
          </w:tcPr>
          <w:p w14:paraId="51F6B330" w14:textId="77777777" w:rsidR="00AF6770" w:rsidRPr="002E77C4" w:rsidRDefault="002E77C4">
            <w:pPr>
              <w:rPr>
                <w:rFonts w:ascii="Times New Roman" w:hAnsi="Times New Roman" w:cs="Times New Roman"/>
              </w:rPr>
            </w:pPr>
            <w:r w:rsidRPr="002E77C4">
              <w:rPr>
                <w:rFonts w:ascii="Times New Roman" w:hAnsi="Times New Roman" w:cs="Times New Roman"/>
              </w:rPr>
              <w:t>9</w:t>
            </w:r>
          </w:p>
        </w:tc>
      </w:tr>
    </w:tbl>
    <w:p w14:paraId="3A969BE6" w14:textId="77777777" w:rsidR="001078BB" w:rsidRPr="002E77C4" w:rsidRDefault="002E77C4">
      <w:pPr>
        <w:rPr>
          <w:rFonts w:ascii="Times New Roman" w:hAnsi="Times New Roman" w:cs="Times New Roman"/>
        </w:rPr>
      </w:pPr>
      <w:r w:rsidRPr="002E77C4">
        <w:rPr>
          <w:rFonts w:ascii="Times New Roman" w:hAnsi="Times New Roman" w:cs="Times New Roman"/>
        </w:rPr>
        <w:br/>
      </w:r>
    </w:p>
    <w:p w14:paraId="33F8EE43" w14:textId="7AE4E79E" w:rsidR="00AF6770" w:rsidRPr="002E77C4" w:rsidRDefault="002E77C4">
      <w:pPr>
        <w:rPr>
          <w:rFonts w:ascii="Times New Roman" w:hAnsi="Times New Roman" w:cs="Times New Roman"/>
        </w:rPr>
      </w:pPr>
      <w:r w:rsidRPr="002E77C4">
        <w:rPr>
          <w:rFonts w:ascii="Times New Roman" w:hAnsi="Times New Roman" w:cs="Times New Roman"/>
        </w:rPr>
        <w:lastRenderedPageBreak/>
        <w:t>Now, summing the columns:</w:t>
      </w:r>
      <w:r w:rsidRPr="002E77C4">
        <w:rPr>
          <w:rFonts w:ascii="Times New Roman" w:hAnsi="Times New Roman" w:cs="Times New Roman"/>
        </w:rPr>
        <w:br/>
      </w:r>
      <w:r w:rsidRPr="002E77C4">
        <w:rPr>
          <w:rFonts w:ascii="Times New Roman" w:hAnsi="Times New Roman" w:cs="Times New Roman"/>
        </w:rPr>
        <w:br/>
      </w:r>
      <w:proofErr w:type="gramStart"/>
      <w:r w:rsidRPr="002E77C4">
        <w:rPr>
          <w:rFonts w:ascii="Times New Roman" w:hAnsi="Times New Roman" w:cs="Times New Roman"/>
        </w:rPr>
        <w:t>Σ(</w:t>
      </w:r>
      <w:proofErr w:type="gramEnd"/>
      <w:r w:rsidRPr="002E77C4">
        <w:rPr>
          <w:rFonts w:ascii="Times New Roman" w:hAnsi="Times New Roman" w:cs="Times New Roman"/>
        </w:rPr>
        <w:t>xi - x̄)(yi - ȳ) = 13.5 + 0.5 + 1.5 + 10.5 = 26</w:t>
      </w:r>
      <w:r w:rsidRPr="002E77C4">
        <w:rPr>
          <w:rFonts w:ascii="Times New Roman" w:hAnsi="Times New Roman" w:cs="Times New Roman"/>
        </w:rPr>
        <w:br/>
        <w:t>Σ(xi - x̄)² = 9 + 1 + 1 + 9 = 20</w:t>
      </w:r>
      <w:r w:rsidRPr="002E77C4">
        <w:rPr>
          <w:rFonts w:ascii="Times New Roman" w:hAnsi="Times New Roman" w:cs="Times New Roman"/>
        </w:rPr>
        <w:br/>
      </w:r>
      <w:r w:rsidRPr="002E77C4">
        <w:rPr>
          <w:rFonts w:ascii="Times New Roman" w:hAnsi="Times New Roman" w:cs="Times New Roman"/>
        </w:rPr>
        <w:br/>
        <w:t>Thus, the slope m is:</w:t>
      </w:r>
      <w:r w:rsidRPr="002E77C4">
        <w:rPr>
          <w:rFonts w:ascii="Times New Roman" w:hAnsi="Times New Roman" w:cs="Times New Roman"/>
        </w:rPr>
        <w:br/>
      </w:r>
      <w:r w:rsidRPr="002E77C4">
        <w:rPr>
          <w:rFonts w:ascii="Times New Roman" w:hAnsi="Times New Roman" w:cs="Times New Roman"/>
        </w:rPr>
        <w:br/>
      </w:r>
    </w:p>
    <w:p w14:paraId="6FD961E5" w14:textId="77777777" w:rsidR="00AF6770" w:rsidRPr="002E77C4" w:rsidRDefault="002E77C4">
      <w:pPr>
        <w:rPr>
          <w:rFonts w:ascii="Times New Roman" w:hAnsi="Times New Roman" w:cs="Times New Roman"/>
        </w:rPr>
      </w:pPr>
      <w:r w:rsidRPr="002E77C4">
        <w:rPr>
          <w:rFonts w:ascii="Times New Roman" w:hAnsi="Times New Roman" w:cs="Times New Roman"/>
          <w:sz w:val="24"/>
        </w:rPr>
        <w:t>m = 26 / 20 = 1.3</w:t>
      </w:r>
    </w:p>
    <w:p w14:paraId="018D7B11" w14:textId="77777777" w:rsidR="00AF6770" w:rsidRPr="002E77C4" w:rsidRDefault="002E77C4">
      <w:pPr>
        <w:pStyle w:val="Heading2"/>
        <w:rPr>
          <w:rFonts w:ascii="Times New Roman" w:hAnsi="Times New Roman" w:cs="Times New Roman"/>
        </w:rPr>
      </w:pPr>
      <w:r w:rsidRPr="002E77C4">
        <w:rPr>
          <w:rFonts w:ascii="Times New Roman" w:hAnsi="Times New Roman" w:cs="Times New Roman"/>
        </w:rPr>
        <w:t>Step 3: Calculate the Intercept (b)</w:t>
      </w:r>
    </w:p>
    <w:p w14:paraId="2BB6EBCE" w14:textId="77777777" w:rsidR="00AF6770" w:rsidRPr="002E77C4" w:rsidRDefault="002E77C4">
      <w:pPr>
        <w:rPr>
          <w:rFonts w:ascii="Times New Roman" w:hAnsi="Times New Roman" w:cs="Times New Roman"/>
        </w:rPr>
      </w:pPr>
      <w:r w:rsidRPr="002E77C4">
        <w:rPr>
          <w:rFonts w:ascii="Times New Roman" w:hAnsi="Times New Roman" w:cs="Times New Roman"/>
        </w:rPr>
        <w:t xml:space="preserve">Now that we </w:t>
      </w:r>
      <w:r w:rsidRPr="002E77C4">
        <w:rPr>
          <w:rFonts w:ascii="Times New Roman" w:hAnsi="Times New Roman" w:cs="Times New Roman"/>
        </w:rPr>
        <w:t>know the slope (m), we can calculate the intercept (b) using the formula:</w:t>
      </w:r>
    </w:p>
    <w:p w14:paraId="23811342" w14:textId="77777777" w:rsidR="00AF6770" w:rsidRPr="002E77C4" w:rsidRDefault="002E77C4">
      <w:pPr>
        <w:rPr>
          <w:rFonts w:ascii="Times New Roman" w:hAnsi="Times New Roman" w:cs="Times New Roman"/>
        </w:rPr>
      </w:pPr>
      <w:r w:rsidRPr="002E77C4">
        <w:rPr>
          <w:rFonts w:ascii="Times New Roman" w:hAnsi="Times New Roman" w:cs="Times New Roman"/>
          <w:sz w:val="24"/>
        </w:rPr>
        <w:t>b = ȳ - m * x̄</w:t>
      </w:r>
    </w:p>
    <w:p w14:paraId="29CC8CA7" w14:textId="77777777" w:rsidR="00AF6770" w:rsidRPr="002E77C4" w:rsidRDefault="002E77C4">
      <w:pPr>
        <w:rPr>
          <w:rFonts w:ascii="Times New Roman" w:hAnsi="Times New Roman" w:cs="Times New Roman"/>
        </w:rPr>
      </w:pPr>
      <w:r w:rsidRPr="002E77C4">
        <w:rPr>
          <w:rFonts w:ascii="Times New Roman" w:hAnsi="Times New Roman" w:cs="Times New Roman"/>
        </w:rPr>
        <w:t>Substituting the values of x̄ = 5, ȳ = 8.5, and m = 1.3:</w:t>
      </w:r>
      <w:r w:rsidRPr="002E77C4">
        <w:rPr>
          <w:rFonts w:ascii="Times New Roman" w:hAnsi="Times New Roman" w:cs="Times New Roman"/>
        </w:rPr>
        <w:br/>
      </w:r>
      <w:r w:rsidRPr="002E77C4">
        <w:rPr>
          <w:rFonts w:ascii="Times New Roman" w:hAnsi="Times New Roman" w:cs="Times New Roman"/>
        </w:rPr>
        <w:br/>
        <w:t>b = 8.5 - (1.3 * 5) = 8.5 - 6.5 = 2</w:t>
      </w:r>
      <w:r w:rsidRPr="002E77C4">
        <w:rPr>
          <w:rFonts w:ascii="Times New Roman" w:hAnsi="Times New Roman" w:cs="Times New Roman"/>
        </w:rPr>
        <w:br/>
      </w:r>
      <w:r w:rsidRPr="002E77C4">
        <w:rPr>
          <w:rFonts w:ascii="Times New Roman" w:hAnsi="Times New Roman" w:cs="Times New Roman"/>
        </w:rPr>
        <w:br/>
        <w:t>Thus, the intercept b is 2.</w:t>
      </w:r>
    </w:p>
    <w:p w14:paraId="273CB14F" w14:textId="77777777" w:rsidR="00AF6770" w:rsidRPr="002E77C4" w:rsidRDefault="002E77C4">
      <w:pPr>
        <w:pStyle w:val="Heading2"/>
        <w:rPr>
          <w:rFonts w:ascii="Times New Roman" w:hAnsi="Times New Roman" w:cs="Times New Roman"/>
        </w:rPr>
      </w:pPr>
      <w:r w:rsidRPr="002E77C4">
        <w:rPr>
          <w:rFonts w:ascii="Times New Roman" w:hAnsi="Times New Roman" w:cs="Times New Roman"/>
        </w:rPr>
        <w:t>Final Equation</w:t>
      </w:r>
    </w:p>
    <w:p w14:paraId="5E6ADC3B" w14:textId="77777777" w:rsidR="00AF6770" w:rsidRPr="002E77C4" w:rsidRDefault="002E77C4">
      <w:pPr>
        <w:rPr>
          <w:rFonts w:ascii="Times New Roman" w:hAnsi="Times New Roman" w:cs="Times New Roman"/>
        </w:rPr>
      </w:pPr>
      <w:r w:rsidRPr="002E77C4">
        <w:rPr>
          <w:rFonts w:ascii="Times New Roman" w:hAnsi="Times New Roman" w:cs="Times New Roman"/>
        </w:rPr>
        <w:t>The final linear regression equation that best fits the data is:</w:t>
      </w:r>
    </w:p>
    <w:p w14:paraId="448FB24A" w14:textId="77777777" w:rsidR="00AF6770" w:rsidRPr="002E77C4" w:rsidRDefault="002E77C4">
      <w:pPr>
        <w:rPr>
          <w:rFonts w:ascii="Times New Roman" w:hAnsi="Times New Roman" w:cs="Times New Roman"/>
        </w:rPr>
      </w:pPr>
      <w:r w:rsidRPr="002E77C4">
        <w:rPr>
          <w:rFonts w:ascii="Times New Roman" w:hAnsi="Times New Roman" w:cs="Times New Roman"/>
          <w:sz w:val="24"/>
        </w:rPr>
        <w:t>y = 1.3x + 2</w:t>
      </w:r>
    </w:p>
    <w:p w14:paraId="57B7A3C9" w14:textId="77777777" w:rsidR="00AF6770" w:rsidRPr="002E77C4" w:rsidRDefault="002E77C4">
      <w:pPr>
        <w:pStyle w:val="Heading2"/>
        <w:rPr>
          <w:rFonts w:ascii="Times New Roman" w:hAnsi="Times New Roman" w:cs="Times New Roman"/>
        </w:rPr>
      </w:pPr>
      <w:r w:rsidRPr="002E77C4">
        <w:rPr>
          <w:rFonts w:ascii="Times New Roman" w:hAnsi="Times New Roman" w:cs="Times New Roman"/>
        </w:rPr>
        <w:t>Step-by-Step Derivation Using Partial Derivatives</w:t>
      </w:r>
    </w:p>
    <w:p w14:paraId="3B134D3B" w14:textId="77777777" w:rsidR="00AF6770" w:rsidRPr="002E77C4" w:rsidRDefault="002E77C4">
      <w:pPr>
        <w:rPr>
          <w:rFonts w:ascii="Times New Roman" w:hAnsi="Times New Roman" w:cs="Times New Roman"/>
        </w:rPr>
      </w:pPr>
      <w:r w:rsidRPr="002E77C4">
        <w:rPr>
          <w:rFonts w:ascii="Times New Roman" w:hAnsi="Times New Roman" w:cs="Times New Roman"/>
        </w:rPr>
        <w:t>We can derive the formula for m by minimizing the sum of squared errors (SSE). The SSE is:</w:t>
      </w:r>
    </w:p>
    <w:p w14:paraId="6E86A9E5" w14:textId="77777777" w:rsidR="00AF6770" w:rsidRPr="002E77C4" w:rsidRDefault="002E77C4">
      <w:pPr>
        <w:rPr>
          <w:rFonts w:ascii="Times New Roman" w:hAnsi="Times New Roman" w:cs="Times New Roman"/>
        </w:rPr>
      </w:pPr>
      <w:r w:rsidRPr="002E77C4">
        <w:rPr>
          <w:rFonts w:ascii="Times New Roman" w:hAnsi="Times New Roman" w:cs="Times New Roman"/>
          <w:sz w:val="24"/>
        </w:rPr>
        <w:t xml:space="preserve">SSE = </w:t>
      </w:r>
      <w:proofErr w:type="gramStart"/>
      <w:r w:rsidRPr="002E77C4">
        <w:rPr>
          <w:rFonts w:ascii="Times New Roman" w:hAnsi="Times New Roman" w:cs="Times New Roman"/>
          <w:sz w:val="24"/>
        </w:rPr>
        <w:t>Σ(</w:t>
      </w:r>
      <w:proofErr w:type="gramEnd"/>
      <w:r w:rsidRPr="002E77C4">
        <w:rPr>
          <w:rFonts w:ascii="Times New Roman" w:hAnsi="Times New Roman" w:cs="Times New Roman"/>
          <w:sz w:val="24"/>
        </w:rPr>
        <w:t>yi - (mxi + b))²</w:t>
      </w:r>
    </w:p>
    <w:p w14:paraId="3F30B1C0" w14:textId="77777777" w:rsidR="00AF6770" w:rsidRPr="002E77C4" w:rsidRDefault="002E77C4">
      <w:pPr>
        <w:rPr>
          <w:rFonts w:ascii="Times New Roman" w:hAnsi="Times New Roman" w:cs="Times New Roman"/>
        </w:rPr>
      </w:pPr>
      <w:r w:rsidRPr="002E77C4">
        <w:rPr>
          <w:rFonts w:ascii="Times New Roman" w:hAnsi="Times New Roman" w:cs="Times New Roman"/>
        </w:rPr>
        <w:t xml:space="preserve">We take the partial </w:t>
      </w:r>
      <w:r w:rsidRPr="002E77C4">
        <w:rPr>
          <w:rFonts w:ascii="Times New Roman" w:hAnsi="Times New Roman" w:cs="Times New Roman"/>
        </w:rPr>
        <w:t>derivatives of SSE with respect to m and b and set them to zero to find the values of m and b that minimize SSE.</w:t>
      </w:r>
    </w:p>
    <w:p w14:paraId="4A1FDA75" w14:textId="77777777" w:rsidR="00AF6770" w:rsidRPr="002E77C4" w:rsidRDefault="002E77C4">
      <w:pPr>
        <w:pStyle w:val="Heading3"/>
        <w:rPr>
          <w:rFonts w:ascii="Times New Roman" w:hAnsi="Times New Roman" w:cs="Times New Roman"/>
        </w:rPr>
      </w:pPr>
      <w:r w:rsidRPr="002E77C4">
        <w:rPr>
          <w:rFonts w:ascii="Times New Roman" w:hAnsi="Times New Roman" w:cs="Times New Roman"/>
        </w:rPr>
        <w:t>1. Derivative with Respect to b</w:t>
      </w:r>
    </w:p>
    <w:p w14:paraId="430C8DD3" w14:textId="77777777" w:rsidR="00AF6770" w:rsidRPr="002E77C4" w:rsidRDefault="002E77C4">
      <w:pPr>
        <w:rPr>
          <w:rFonts w:ascii="Times New Roman" w:hAnsi="Times New Roman" w:cs="Times New Roman"/>
        </w:rPr>
      </w:pPr>
      <w:r w:rsidRPr="002E77C4">
        <w:rPr>
          <w:rFonts w:ascii="Times New Roman" w:hAnsi="Times New Roman" w:cs="Times New Roman"/>
        </w:rPr>
        <w:t>The derivative of SSE with respect to b is:</w:t>
      </w:r>
    </w:p>
    <w:p w14:paraId="53A9B0E4" w14:textId="77777777" w:rsidR="00AF6770" w:rsidRPr="002E77C4" w:rsidRDefault="002E77C4">
      <w:pPr>
        <w:rPr>
          <w:rFonts w:ascii="Times New Roman" w:hAnsi="Times New Roman" w:cs="Times New Roman"/>
        </w:rPr>
      </w:pPr>
      <w:r w:rsidRPr="002E77C4">
        <w:rPr>
          <w:rFonts w:ascii="Times New Roman" w:hAnsi="Times New Roman" w:cs="Times New Roman"/>
          <w:sz w:val="24"/>
        </w:rPr>
        <w:t xml:space="preserve">∂/∂b SSE = -2 </w:t>
      </w:r>
      <w:proofErr w:type="gramStart"/>
      <w:r w:rsidRPr="002E77C4">
        <w:rPr>
          <w:rFonts w:ascii="Times New Roman" w:hAnsi="Times New Roman" w:cs="Times New Roman"/>
          <w:sz w:val="24"/>
        </w:rPr>
        <w:t>Σ(</w:t>
      </w:r>
      <w:proofErr w:type="gramEnd"/>
      <w:r w:rsidRPr="002E77C4">
        <w:rPr>
          <w:rFonts w:ascii="Times New Roman" w:hAnsi="Times New Roman" w:cs="Times New Roman"/>
          <w:sz w:val="24"/>
        </w:rPr>
        <w:t>yi - mxi - b) = 0</w:t>
      </w:r>
    </w:p>
    <w:p w14:paraId="2FF4017B" w14:textId="77777777" w:rsidR="00AF6770" w:rsidRPr="002E77C4" w:rsidRDefault="002E77C4">
      <w:pPr>
        <w:rPr>
          <w:rFonts w:ascii="Times New Roman" w:hAnsi="Times New Roman" w:cs="Times New Roman"/>
        </w:rPr>
      </w:pPr>
      <w:r w:rsidRPr="002E77C4">
        <w:rPr>
          <w:rFonts w:ascii="Times New Roman" w:hAnsi="Times New Roman" w:cs="Times New Roman"/>
        </w:rPr>
        <w:t>This leads to the equation:</w:t>
      </w:r>
    </w:p>
    <w:p w14:paraId="3EE99FAE" w14:textId="77777777" w:rsidR="00AF6770" w:rsidRPr="002E77C4" w:rsidRDefault="002E77C4">
      <w:pPr>
        <w:rPr>
          <w:rFonts w:ascii="Times New Roman" w:hAnsi="Times New Roman" w:cs="Times New Roman"/>
        </w:rPr>
      </w:pPr>
      <w:r w:rsidRPr="002E77C4">
        <w:rPr>
          <w:rFonts w:ascii="Times New Roman" w:hAnsi="Times New Roman" w:cs="Times New Roman"/>
          <w:sz w:val="24"/>
        </w:rPr>
        <w:t>Σyi = m Σxi + b * n</w:t>
      </w:r>
    </w:p>
    <w:p w14:paraId="239FA171" w14:textId="77777777" w:rsidR="00AF6770" w:rsidRPr="002E77C4" w:rsidRDefault="002E77C4">
      <w:pPr>
        <w:rPr>
          <w:rFonts w:ascii="Times New Roman" w:hAnsi="Times New Roman" w:cs="Times New Roman"/>
        </w:rPr>
      </w:pPr>
      <w:r w:rsidRPr="002E77C4">
        <w:rPr>
          <w:rFonts w:ascii="Times New Roman" w:hAnsi="Times New Roman" w:cs="Times New Roman"/>
        </w:rPr>
        <w:t>Dividing by n and rearranging, we get:</w:t>
      </w:r>
    </w:p>
    <w:p w14:paraId="3E012D9D" w14:textId="77777777" w:rsidR="00AF6770" w:rsidRPr="002E77C4" w:rsidRDefault="002E77C4">
      <w:pPr>
        <w:rPr>
          <w:rFonts w:ascii="Times New Roman" w:hAnsi="Times New Roman" w:cs="Times New Roman"/>
        </w:rPr>
      </w:pPr>
      <w:r w:rsidRPr="002E77C4">
        <w:rPr>
          <w:rFonts w:ascii="Times New Roman" w:hAnsi="Times New Roman" w:cs="Times New Roman"/>
          <w:sz w:val="24"/>
        </w:rPr>
        <w:t>b = ȳ - m * x̄</w:t>
      </w:r>
    </w:p>
    <w:p w14:paraId="4E3FB767" w14:textId="77777777" w:rsidR="00AF6770" w:rsidRPr="002E77C4" w:rsidRDefault="002E77C4">
      <w:pPr>
        <w:pStyle w:val="Heading3"/>
        <w:rPr>
          <w:rFonts w:ascii="Times New Roman" w:hAnsi="Times New Roman" w:cs="Times New Roman"/>
        </w:rPr>
      </w:pPr>
      <w:r w:rsidRPr="002E77C4">
        <w:rPr>
          <w:rFonts w:ascii="Times New Roman" w:hAnsi="Times New Roman" w:cs="Times New Roman"/>
        </w:rPr>
        <w:lastRenderedPageBreak/>
        <w:t>2. Derivative with Respect to m</w:t>
      </w:r>
    </w:p>
    <w:p w14:paraId="7D6BBC50" w14:textId="77777777" w:rsidR="00AF6770" w:rsidRPr="002E77C4" w:rsidRDefault="002E77C4">
      <w:pPr>
        <w:rPr>
          <w:rFonts w:ascii="Times New Roman" w:hAnsi="Times New Roman" w:cs="Times New Roman"/>
        </w:rPr>
      </w:pPr>
      <w:r w:rsidRPr="002E77C4">
        <w:rPr>
          <w:rFonts w:ascii="Times New Roman" w:hAnsi="Times New Roman" w:cs="Times New Roman"/>
        </w:rPr>
        <w:t>The derivative of SSE with respect to m is:</w:t>
      </w:r>
    </w:p>
    <w:p w14:paraId="2924375C" w14:textId="77777777" w:rsidR="00AF6770" w:rsidRPr="002E77C4" w:rsidRDefault="002E77C4">
      <w:pPr>
        <w:rPr>
          <w:rFonts w:ascii="Times New Roman" w:hAnsi="Times New Roman" w:cs="Times New Roman"/>
        </w:rPr>
      </w:pPr>
      <w:r w:rsidRPr="002E77C4">
        <w:rPr>
          <w:rFonts w:ascii="Times New Roman" w:hAnsi="Times New Roman" w:cs="Times New Roman"/>
          <w:sz w:val="24"/>
        </w:rPr>
        <w:t>∂/∂m SSE = -2 Σ</w:t>
      </w:r>
      <w:proofErr w:type="gramStart"/>
      <w:r w:rsidRPr="002E77C4">
        <w:rPr>
          <w:rFonts w:ascii="Times New Roman" w:hAnsi="Times New Roman" w:cs="Times New Roman"/>
          <w:sz w:val="24"/>
        </w:rPr>
        <w:t>xi(</w:t>
      </w:r>
      <w:proofErr w:type="gramEnd"/>
      <w:r w:rsidRPr="002E77C4">
        <w:rPr>
          <w:rFonts w:ascii="Times New Roman" w:hAnsi="Times New Roman" w:cs="Times New Roman"/>
          <w:sz w:val="24"/>
        </w:rPr>
        <w:t>yi - mxi - b) = 0</w:t>
      </w:r>
    </w:p>
    <w:p w14:paraId="6D6C8648" w14:textId="77777777" w:rsidR="00AF6770" w:rsidRPr="002E77C4" w:rsidRDefault="002E77C4">
      <w:pPr>
        <w:rPr>
          <w:rFonts w:ascii="Times New Roman" w:hAnsi="Times New Roman" w:cs="Times New Roman"/>
        </w:rPr>
      </w:pPr>
      <w:r w:rsidRPr="002E77C4">
        <w:rPr>
          <w:rFonts w:ascii="Times New Roman" w:hAnsi="Times New Roman" w:cs="Times New Roman"/>
        </w:rPr>
        <w:t>To solve for m, substitute b = ȳ - m * x̄ into this equation:</w:t>
      </w:r>
    </w:p>
    <w:p w14:paraId="77686B65" w14:textId="77777777" w:rsidR="00AF6770" w:rsidRPr="002E77C4" w:rsidRDefault="002E77C4">
      <w:pPr>
        <w:rPr>
          <w:rFonts w:ascii="Times New Roman" w:hAnsi="Times New Roman" w:cs="Times New Roman"/>
        </w:rPr>
      </w:pPr>
      <w:r w:rsidRPr="002E77C4">
        <w:rPr>
          <w:rFonts w:ascii="Times New Roman" w:hAnsi="Times New Roman" w:cs="Times New Roman"/>
        </w:rPr>
        <w:t>Substitute the expression for b into the equation:</w:t>
      </w:r>
      <w:r w:rsidRPr="002E77C4">
        <w:rPr>
          <w:rFonts w:ascii="Times New Roman" w:hAnsi="Times New Roman" w:cs="Times New Roman"/>
        </w:rPr>
        <w:br/>
      </w:r>
      <w:r w:rsidRPr="002E77C4">
        <w:rPr>
          <w:rFonts w:ascii="Times New Roman" w:hAnsi="Times New Roman" w:cs="Times New Roman"/>
        </w:rPr>
        <w:br/>
        <w:t>Σxi (yi - mxi - (ȳ - m x̄)) = 0</w:t>
      </w:r>
      <w:r w:rsidRPr="002E77C4">
        <w:rPr>
          <w:rFonts w:ascii="Times New Roman" w:hAnsi="Times New Roman" w:cs="Times New Roman"/>
        </w:rPr>
        <w:br/>
      </w:r>
      <w:r w:rsidRPr="002E77C4">
        <w:rPr>
          <w:rFonts w:ascii="Times New Roman" w:hAnsi="Times New Roman" w:cs="Times New Roman"/>
        </w:rPr>
        <w:br/>
        <w:t>This simplifies to:</w:t>
      </w:r>
      <w:r w:rsidRPr="002E77C4">
        <w:rPr>
          <w:rFonts w:ascii="Times New Roman" w:hAnsi="Times New Roman" w:cs="Times New Roman"/>
        </w:rPr>
        <w:br/>
      </w:r>
      <w:r w:rsidRPr="002E77C4">
        <w:rPr>
          <w:rFonts w:ascii="Times New Roman" w:hAnsi="Times New Roman" w:cs="Times New Roman"/>
        </w:rPr>
        <w:br/>
        <w:t>Σxi (yi - ȳ - m (xi - x̄)) = 0</w:t>
      </w:r>
    </w:p>
    <w:p w14:paraId="7BECE99D" w14:textId="77777777" w:rsidR="00AF6770" w:rsidRPr="002E77C4" w:rsidRDefault="002E77C4">
      <w:pPr>
        <w:rPr>
          <w:rFonts w:ascii="Times New Roman" w:hAnsi="Times New Roman" w:cs="Times New Roman"/>
        </w:rPr>
      </w:pPr>
      <w:r w:rsidRPr="002E77C4">
        <w:rPr>
          <w:rFonts w:ascii="Times New Roman" w:hAnsi="Times New Roman" w:cs="Times New Roman"/>
        </w:rPr>
        <w:t>Now distribute xi over the terms in parentheses:</w:t>
      </w:r>
      <w:r w:rsidRPr="002E77C4">
        <w:rPr>
          <w:rFonts w:ascii="Times New Roman" w:hAnsi="Times New Roman" w:cs="Times New Roman"/>
        </w:rPr>
        <w:br/>
      </w:r>
      <w:r w:rsidRPr="002E77C4">
        <w:rPr>
          <w:rFonts w:ascii="Times New Roman" w:hAnsi="Times New Roman" w:cs="Times New Roman"/>
        </w:rPr>
        <w:br/>
        <w:t>Σxi (yi - ȳ) - m Σ</w:t>
      </w:r>
      <w:proofErr w:type="gramStart"/>
      <w:r w:rsidRPr="002E77C4">
        <w:rPr>
          <w:rFonts w:ascii="Times New Roman" w:hAnsi="Times New Roman" w:cs="Times New Roman"/>
        </w:rPr>
        <w:t>xi(</w:t>
      </w:r>
      <w:proofErr w:type="gramEnd"/>
      <w:r w:rsidRPr="002E77C4">
        <w:rPr>
          <w:rFonts w:ascii="Times New Roman" w:hAnsi="Times New Roman" w:cs="Times New Roman"/>
        </w:rPr>
        <w:t>xi - x̄) = 0</w:t>
      </w:r>
    </w:p>
    <w:p w14:paraId="4ACB29D7" w14:textId="77777777" w:rsidR="00AF6770" w:rsidRPr="002E77C4" w:rsidRDefault="002E77C4">
      <w:pPr>
        <w:rPr>
          <w:rFonts w:ascii="Times New Roman" w:hAnsi="Times New Roman" w:cs="Times New Roman"/>
        </w:rPr>
      </w:pPr>
      <w:r w:rsidRPr="002E77C4">
        <w:rPr>
          <w:rFonts w:ascii="Times New Roman" w:hAnsi="Times New Roman" w:cs="Times New Roman"/>
        </w:rPr>
        <w:t>Now, recognize that Σ</w:t>
      </w:r>
      <w:proofErr w:type="gramStart"/>
      <w:r w:rsidRPr="002E77C4">
        <w:rPr>
          <w:rFonts w:ascii="Times New Roman" w:hAnsi="Times New Roman" w:cs="Times New Roman"/>
        </w:rPr>
        <w:t>xi(</w:t>
      </w:r>
      <w:proofErr w:type="gramEnd"/>
      <w:r w:rsidRPr="002E77C4">
        <w:rPr>
          <w:rFonts w:ascii="Times New Roman" w:hAnsi="Times New Roman" w:cs="Times New Roman"/>
        </w:rPr>
        <w:t>xi - x̄) is equal to Σ(xi - x̄)². Solving for m, we get:</w:t>
      </w:r>
      <w:r w:rsidRPr="002E77C4">
        <w:rPr>
          <w:rFonts w:ascii="Times New Roman" w:hAnsi="Times New Roman" w:cs="Times New Roman"/>
        </w:rPr>
        <w:br/>
      </w:r>
      <w:r w:rsidRPr="002E77C4">
        <w:rPr>
          <w:rFonts w:ascii="Times New Roman" w:hAnsi="Times New Roman" w:cs="Times New Roman"/>
        </w:rPr>
        <w:br/>
        <w:t xml:space="preserve">m = </w:t>
      </w:r>
      <w:proofErr w:type="gramStart"/>
      <w:r w:rsidRPr="002E77C4">
        <w:rPr>
          <w:rFonts w:ascii="Times New Roman" w:hAnsi="Times New Roman" w:cs="Times New Roman"/>
        </w:rPr>
        <w:t>Σ(</w:t>
      </w:r>
      <w:proofErr w:type="gramEnd"/>
      <w:r w:rsidRPr="002E77C4">
        <w:rPr>
          <w:rFonts w:ascii="Times New Roman" w:hAnsi="Times New Roman" w:cs="Times New Roman"/>
        </w:rPr>
        <w:t>xi - x̄)(yi - ȳ) / Σ(xi - x̄)²</w:t>
      </w:r>
    </w:p>
    <w:sectPr w:rsidR="00AF6770" w:rsidRPr="002E77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7692649">
    <w:abstractNumId w:val="8"/>
  </w:num>
  <w:num w:numId="2" w16cid:durableId="570238833">
    <w:abstractNumId w:val="6"/>
  </w:num>
  <w:num w:numId="3" w16cid:durableId="1980571921">
    <w:abstractNumId w:val="5"/>
  </w:num>
  <w:num w:numId="4" w16cid:durableId="860583022">
    <w:abstractNumId w:val="4"/>
  </w:num>
  <w:num w:numId="5" w16cid:durableId="245112644">
    <w:abstractNumId w:val="7"/>
  </w:num>
  <w:num w:numId="6" w16cid:durableId="937131909">
    <w:abstractNumId w:val="3"/>
  </w:num>
  <w:num w:numId="7" w16cid:durableId="1853301258">
    <w:abstractNumId w:val="2"/>
  </w:num>
  <w:num w:numId="8" w16cid:durableId="498229205">
    <w:abstractNumId w:val="1"/>
  </w:num>
  <w:num w:numId="9" w16cid:durableId="157720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8BB"/>
    <w:rsid w:val="0015074B"/>
    <w:rsid w:val="0029639D"/>
    <w:rsid w:val="002E77C4"/>
    <w:rsid w:val="00326F90"/>
    <w:rsid w:val="007A04A6"/>
    <w:rsid w:val="00AA1D8D"/>
    <w:rsid w:val="00AF677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A6B464F-08B0-4466-8A79-24A9067C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Neda Tavakoli</cp:lastModifiedBy>
  <cp:revision>3</cp:revision>
  <dcterms:created xsi:type="dcterms:W3CDTF">2013-12-23T23:15:00Z</dcterms:created>
  <dcterms:modified xsi:type="dcterms:W3CDTF">2024-10-09T17:02:00Z</dcterms:modified>
  <cp:category/>
</cp:coreProperties>
</file>